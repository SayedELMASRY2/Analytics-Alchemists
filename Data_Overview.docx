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A791C" w14:textId="77777777" w:rsidR="006E1C1C" w:rsidRDefault="00000000" w:rsidP="005D4E90">
      <w:pPr>
        <w:pStyle w:val="Heading1"/>
        <w:jc w:val="center"/>
      </w:pPr>
      <w:r>
        <w:t>Data Overview</w:t>
      </w:r>
    </w:p>
    <w:p w14:paraId="1774A648" w14:textId="77777777" w:rsidR="005C59B7" w:rsidRPr="005C59B7" w:rsidRDefault="005C59B7" w:rsidP="005C59B7"/>
    <w:p w14:paraId="6D1A7008" w14:textId="408D92D5" w:rsidR="005C59B7" w:rsidRDefault="005C59B7" w:rsidP="005C59B7">
      <w:r w:rsidRPr="005C59B7">
        <w:t xml:space="preserve">This document provides an overview of the road accident dataset. The data contains records related to traffic accidents, including details about location, severity, weather conditions, and </w:t>
      </w:r>
      <w:proofErr w:type="gramStart"/>
      <w:r w:rsidRPr="005C59B7">
        <w:t>involved vehicles</w:t>
      </w:r>
      <w:proofErr w:type="gramEnd"/>
      <w:r w:rsidRPr="005C59B7">
        <w:t>.</w:t>
      </w:r>
    </w:p>
    <w:p w14:paraId="41298D49" w14:textId="77777777" w:rsidR="005C59B7" w:rsidRPr="005C59B7" w:rsidRDefault="005C59B7" w:rsidP="005C59B7"/>
    <w:p w14:paraId="4D94DF11" w14:textId="2918DC96" w:rsidR="006E1C1C" w:rsidRDefault="005C59B7" w:rsidP="005C59B7">
      <w:pPr>
        <w:pStyle w:val="Heading2"/>
      </w:pPr>
      <w:r w:rsidRPr="005C59B7">
        <w:t xml:space="preserve">Dataset </w:t>
      </w:r>
      <w:r w:rsidR="005D4E90">
        <w:t>Dimension</w:t>
      </w:r>
    </w:p>
    <w:p w14:paraId="633E7C58" w14:textId="6B4E16D6" w:rsidR="006E1C1C" w:rsidRDefault="005C59B7">
      <w:r>
        <w:t>Total records</w:t>
      </w:r>
      <w:r w:rsidR="00000000">
        <w:t>: 307973</w:t>
      </w:r>
    </w:p>
    <w:p w14:paraId="03FB2BD0" w14:textId="6142A5F6" w:rsidR="005C59B7" w:rsidRDefault="00000000" w:rsidP="005C59B7">
      <w:r>
        <w:t>Number of</w:t>
      </w:r>
      <w:r w:rsidR="005C59B7">
        <w:t xml:space="preserve"> features</w:t>
      </w:r>
      <w:r>
        <w:t>: 23</w:t>
      </w:r>
    </w:p>
    <w:p w14:paraId="42741520" w14:textId="77777777" w:rsidR="005C59B7" w:rsidRDefault="005C59B7" w:rsidP="005C59B7"/>
    <w:p w14:paraId="55521208" w14:textId="21187603" w:rsidR="005C59B7" w:rsidRDefault="005C59B7" w:rsidP="005C59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C59B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Key Data Fields</w:t>
      </w:r>
    </w:p>
    <w:p w14:paraId="0064C8BB" w14:textId="77777777" w:rsidR="005C59B7" w:rsidRPr="005C59B7" w:rsidRDefault="005C59B7" w:rsidP="005C59B7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C59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Accident Details</w:t>
      </w:r>
      <w:r w:rsidRPr="005C59B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: Date, Time, Accident Severity, Number of Casualties</w:t>
      </w:r>
    </w:p>
    <w:p w14:paraId="357553EC" w14:textId="77777777" w:rsidR="005C59B7" w:rsidRPr="005C59B7" w:rsidRDefault="005C59B7" w:rsidP="005C59B7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C59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Location Information</w:t>
      </w:r>
      <w:r w:rsidRPr="005C59B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: Latitude, Longitude, Urban or Rural Area</w:t>
      </w:r>
    </w:p>
    <w:p w14:paraId="71216218" w14:textId="77777777" w:rsidR="005C59B7" w:rsidRPr="005C59B7" w:rsidRDefault="005C59B7" w:rsidP="005C59B7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C59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Road Conditions</w:t>
      </w:r>
      <w:r w:rsidRPr="005C59B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: Road Surface, Light Conditions, Speed Limit</w:t>
      </w:r>
    </w:p>
    <w:p w14:paraId="28BD2762" w14:textId="77777777" w:rsidR="005C59B7" w:rsidRPr="005C59B7" w:rsidRDefault="005C59B7" w:rsidP="005C59B7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C59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Weather Conditions</w:t>
      </w:r>
      <w:r w:rsidRPr="005C59B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: Weather at the time of accident</w:t>
      </w:r>
    </w:p>
    <w:p w14:paraId="7B9CAD65" w14:textId="77777777" w:rsidR="005C59B7" w:rsidRDefault="005C59B7" w:rsidP="005C59B7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C59B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Vehicle Information</w:t>
      </w:r>
      <w:r w:rsidRPr="005C59B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: Type of vehicle involved</w:t>
      </w:r>
    </w:p>
    <w:p w14:paraId="3ACAA59C" w14:textId="77777777" w:rsidR="005C59B7" w:rsidRPr="005C59B7" w:rsidRDefault="005C59B7" w:rsidP="005C59B7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1A439990" w14:textId="0B4032DB" w:rsidR="005C59B7" w:rsidRPr="005C59B7" w:rsidRDefault="005C59B7" w:rsidP="005C59B7">
      <w:pPr>
        <w:pStyle w:val="Heading3"/>
        <w:rPr>
          <w:sz w:val="26"/>
          <w:szCs w:val="26"/>
        </w:rPr>
      </w:pPr>
      <w:r w:rsidRPr="005C59B7">
        <w:rPr>
          <w:rStyle w:val="Strong"/>
          <w:b/>
          <w:bCs/>
          <w:sz w:val="26"/>
          <w:szCs w:val="26"/>
        </w:rPr>
        <w:t>Column Descriptions</w:t>
      </w:r>
    </w:p>
    <w:p w14:paraId="489D7366" w14:textId="69DBBD8D" w:rsidR="005D4E90" w:rsidRDefault="005D4E90" w:rsidP="005D4E90">
      <w:r>
        <w:t>Accident</w:t>
      </w:r>
      <w:r>
        <w:t xml:space="preserve"> </w:t>
      </w:r>
      <w:r>
        <w:t>Index: A unique identifier for each accident.</w:t>
      </w:r>
    </w:p>
    <w:p w14:paraId="2E225D13" w14:textId="612EF824" w:rsidR="005D4E90" w:rsidRDefault="005D4E90" w:rsidP="005D4E90">
      <w:r>
        <w:t>Accident</w:t>
      </w:r>
      <w:r>
        <w:t xml:space="preserve"> </w:t>
      </w:r>
      <w:r>
        <w:t>Date: The date of the accident.</w:t>
      </w:r>
    </w:p>
    <w:p w14:paraId="3CA853D2" w14:textId="595645F9" w:rsidR="005D4E90" w:rsidRDefault="005D4E90" w:rsidP="005D4E90">
      <w:r>
        <w:t>Month: The month in which the accident occurred.</w:t>
      </w:r>
    </w:p>
    <w:p w14:paraId="5EFBCD5A" w14:textId="02633159" w:rsidR="005D4E90" w:rsidRDefault="005D4E90" w:rsidP="005D4E90">
      <w:r>
        <w:t>Day</w:t>
      </w:r>
      <w:r>
        <w:t xml:space="preserve"> </w:t>
      </w:r>
      <w:r>
        <w:t>of</w:t>
      </w:r>
      <w:r>
        <w:t xml:space="preserve"> </w:t>
      </w:r>
      <w:r>
        <w:t>Week: The day of the accident.</w:t>
      </w:r>
    </w:p>
    <w:p w14:paraId="4A8640CD" w14:textId="6BA8290A" w:rsidR="005D4E90" w:rsidRDefault="005D4E90" w:rsidP="005D4E90">
      <w:r>
        <w:t>Year: The year.</w:t>
      </w:r>
    </w:p>
    <w:p w14:paraId="54188386" w14:textId="785693C7" w:rsidR="005D4E90" w:rsidRDefault="005D4E90" w:rsidP="005D4E90">
      <w:r>
        <w:t>Junction</w:t>
      </w:r>
      <w:r>
        <w:t xml:space="preserve"> </w:t>
      </w:r>
      <w:r>
        <w:t>Control: The type of intersection control (e.g., a traffic light, or an uncontrolled intersection).</w:t>
      </w:r>
    </w:p>
    <w:p w14:paraId="3883386B" w14:textId="7CAC59AC" w:rsidR="005D4E90" w:rsidRDefault="005D4E90" w:rsidP="005D4E90">
      <w:r>
        <w:t>Junction</w:t>
      </w:r>
      <w:r>
        <w:t xml:space="preserve"> </w:t>
      </w:r>
      <w:r>
        <w:t>Detail: The intersection details (e.g., a T-junction, or a cross-over intersection).</w:t>
      </w:r>
    </w:p>
    <w:p w14:paraId="432445B9" w14:textId="2AF4506A" w:rsidR="005D4E90" w:rsidRDefault="005D4E90" w:rsidP="005D4E90">
      <w:r>
        <w:lastRenderedPageBreak/>
        <w:t>Accident</w:t>
      </w:r>
      <w:r>
        <w:t xml:space="preserve"> </w:t>
      </w:r>
      <w:r>
        <w:t>Severity: The severity of the accident (minor, serious).</w:t>
      </w:r>
    </w:p>
    <w:p w14:paraId="7922E55B" w14:textId="772468A6" w:rsidR="005D4E90" w:rsidRDefault="005D4E90" w:rsidP="005D4E90">
      <w:r>
        <w:t>Latitude, Longitude: The coordinates of the accident location.</w:t>
      </w:r>
    </w:p>
    <w:p w14:paraId="1F5383C8" w14:textId="3F2F9D23" w:rsidR="005D4E90" w:rsidRDefault="005D4E90" w:rsidP="005D4E90">
      <w:r>
        <w:t>Light</w:t>
      </w:r>
      <w:r>
        <w:t xml:space="preserve"> </w:t>
      </w:r>
      <w:r>
        <w:t>Conditions: The lighting conditions (day, night, or lights on).</w:t>
      </w:r>
    </w:p>
    <w:p w14:paraId="5117AAD6" w14:textId="79FB7F18" w:rsidR="005D4E90" w:rsidRDefault="005D4E90" w:rsidP="005D4E90">
      <w:r>
        <w:t>Local</w:t>
      </w:r>
      <w:r>
        <w:t xml:space="preserve"> </w:t>
      </w:r>
      <w:r>
        <w:t>Authority</w:t>
      </w:r>
      <w:r>
        <w:t xml:space="preserve"> </w:t>
      </w:r>
      <w:r>
        <w:t>(District): The administrative area (Kensington and Chelsea).</w:t>
      </w:r>
    </w:p>
    <w:p w14:paraId="1F4D603A" w14:textId="19ED2AE6" w:rsidR="005D4E90" w:rsidRDefault="005D4E90" w:rsidP="005D4E90">
      <w:r>
        <w:t>Carriageway</w:t>
      </w:r>
      <w:r>
        <w:t xml:space="preserve"> </w:t>
      </w:r>
      <w:r>
        <w:t>Hazards: Hazards on the road (if any).</w:t>
      </w:r>
    </w:p>
    <w:p w14:paraId="73599547" w14:textId="1475FED8" w:rsidR="005D4E90" w:rsidRDefault="005D4E90" w:rsidP="005D4E90">
      <w:r>
        <w:t>Number</w:t>
      </w:r>
      <w:r>
        <w:t xml:space="preserve"> </w:t>
      </w:r>
      <w:r>
        <w:t>of</w:t>
      </w:r>
      <w:r>
        <w:t xml:space="preserve"> </w:t>
      </w:r>
      <w:r>
        <w:t>Casualties: The number of injuries.</w:t>
      </w:r>
    </w:p>
    <w:p w14:paraId="524713EC" w14:textId="27447AE2" w:rsidR="005D4E90" w:rsidRDefault="005D4E90" w:rsidP="005D4E90">
      <w:r>
        <w:t>Number</w:t>
      </w:r>
      <w:r>
        <w:t xml:space="preserve"> </w:t>
      </w:r>
      <w:r>
        <w:t>of</w:t>
      </w:r>
      <w:r>
        <w:t xml:space="preserve"> </w:t>
      </w:r>
      <w:r>
        <w:t>Vehicles: The number of vehicles involved.</w:t>
      </w:r>
    </w:p>
    <w:p w14:paraId="620AB191" w14:textId="4DB43313" w:rsidR="005D4E90" w:rsidRDefault="005D4E90" w:rsidP="005D4E90">
      <w:r>
        <w:t>Police</w:t>
      </w:r>
      <w:r>
        <w:t xml:space="preserve"> </w:t>
      </w:r>
      <w:r>
        <w:t>Force: The responsible security agency (Metropolitan Police).</w:t>
      </w:r>
    </w:p>
    <w:p w14:paraId="08BCDF7B" w14:textId="762C2096" w:rsidR="005D4E90" w:rsidRDefault="005D4E90" w:rsidP="005D4E90">
      <w:r>
        <w:t>Road</w:t>
      </w:r>
      <w:r>
        <w:t xml:space="preserve"> </w:t>
      </w:r>
      <w:r>
        <w:t>Surface</w:t>
      </w:r>
      <w:r>
        <w:t xml:space="preserve"> </w:t>
      </w:r>
      <w:r>
        <w:t>Conditions: The condition of the road surface (dry, wet, icy, etc.).</w:t>
      </w:r>
    </w:p>
    <w:p w14:paraId="40FAD779" w14:textId="7447149F" w:rsidR="005D4E90" w:rsidRDefault="005D4E90" w:rsidP="005D4E90">
      <w:r>
        <w:t>Road</w:t>
      </w:r>
      <w:r>
        <w:t xml:space="preserve"> </w:t>
      </w:r>
      <w:r>
        <w:t>Type: The type of road (one-way, dual carriageway, etc.).</w:t>
      </w:r>
    </w:p>
    <w:p w14:paraId="2E847476" w14:textId="1C248258" w:rsidR="005D4E90" w:rsidRDefault="005D4E90" w:rsidP="005D4E90">
      <w:r>
        <w:t>Speed</w:t>
      </w:r>
      <w:r>
        <w:t xml:space="preserve"> </w:t>
      </w:r>
      <w:r>
        <w:t>limit: The speed limit on the road.</w:t>
      </w:r>
    </w:p>
    <w:p w14:paraId="58A53257" w14:textId="0BCF30E2" w:rsidR="005D4E90" w:rsidRDefault="005D4E90" w:rsidP="005D4E90">
      <w:r>
        <w:t>Time: The time of the incident.</w:t>
      </w:r>
    </w:p>
    <w:p w14:paraId="293D1B6F" w14:textId="1D08CEBC" w:rsidR="005D4E90" w:rsidRDefault="005D4E90" w:rsidP="005D4E90">
      <w:r>
        <w:t>Urban</w:t>
      </w:r>
      <w:r>
        <w:t xml:space="preserve"> </w:t>
      </w:r>
      <w:r>
        <w:t>or</w:t>
      </w:r>
      <w:r>
        <w:t xml:space="preserve"> </w:t>
      </w:r>
      <w:r>
        <w:t>Rural</w:t>
      </w:r>
      <w:r>
        <w:t xml:space="preserve"> </w:t>
      </w:r>
      <w:r>
        <w:t>Area: The area (urban or rural).</w:t>
      </w:r>
    </w:p>
    <w:p w14:paraId="730CD620" w14:textId="42F5C104" w:rsidR="005D4E90" w:rsidRDefault="005D4E90" w:rsidP="005D4E90">
      <w:r>
        <w:t>Weather Conditions</w:t>
      </w:r>
      <w:r>
        <w:t>: The weather condition (clear, rainy, snowy, etc.).</w:t>
      </w:r>
    </w:p>
    <w:p w14:paraId="19A53D12" w14:textId="09ACCCA1" w:rsidR="006E1C1C" w:rsidRDefault="005D4E90" w:rsidP="005D4E90">
      <w:r>
        <w:t>Vehicle Type</w:t>
      </w:r>
      <w:r>
        <w:t>: The type of vehicle involved (car, motorcycle, truck, etc.).</w:t>
      </w:r>
    </w:p>
    <w:p w14:paraId="12E70423" w14:textId="4532F236" w:rsidR="006E1C1C" w:rsidRDefault="006E1C1C"/>
    <w:sectPr w:rsidR="006E1C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2C592B"/>
    <w:multiLevelType w:val="multilevel"/>
    <w:tmpl w:val="FCD2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095338">
    <w:abstractNumId w:val="8"/>
  </w:num>
  <w:num w:numId="2" w16cid:durableId="735397320">
    <w:abstractNumId w:val="6"/>
  </w:num>
  <w:num w:numId="3" w16cid:durableId="2111002505">
    <w:abstractNumId w:val="5"/>
  </w:num>
  <w:num w:numId="4" w16cid:durableId="1850245066">
    <w:abstractNumId w:val="4"/>
  </w:num>
  <w:num w:numId="5" w16cid:durableId="434253507">
    <w:abstractNumId w:val="7"/>
  </w:num>
  <w:num w:numId="6" w16cid:durableId="882982196">
    <w:abstractNumId w:val="3"/>
  </w:num>
  <w:num w:numId="7" w16cid:durableId="1448157870">
    <w:abstractNumId w:val="2"/>
  </w:num>
  <w:num w:numId="8" w16cid:durableId="678894982">
    <w:abstractNumId w:val="1"/>
  </w:num>
  <w:num w:numId="9" w16cid:durableId="203636201">
    <w:abstractNumId w:val="0"/>
  </w:num>
  <w:num w:numId="10" w16cid:durableId="1334379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9B7"/>
    <w:rsid w:val="005D4E90"/>
    <w:rsid w:val="006E1C1C"/>
    <w:rsid w:val="00AA1D8D"/>
    <w:rsid w:val="00B43E1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B615A"/>
  <w14:defaultImageDpi w14:val="300"/>
  <w15:docId w15:val="{E4761F22-8C65-40E6-AED5-5226A933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C59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ElSayed ElSaeed Elmasry</cp:lastModifiedBy>
  <cp:revision>2</cp:revision>
  <dcterms:created xsi:type="dcterms:W3CDTF">2013-12-23T23:15:00Z</dcterms:created>
  <dcterms:modified xsi:type="dcterms:W3CDTF">2025-03-21T13:21:00Z</dcterms:modified>
  <cp:category/>
</cp:coreProperties>
</file>